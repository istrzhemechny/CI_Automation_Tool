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Competitive Intelligence Weekly</w:t>
        <w:br/>
        <w:br/>
        <w:t>Compilation of IOL-related news for the week of [Enter Today’s Date].</w:t>
        <w:br/>
        <w:br/>
        <w:t>To receive weekly updates, please request to be added to the distribution</w:t>
        <w:br/>
        <w:br/>
        <w:t>## Key Takeaways</w:t>
        <w:br/>
        <w:br/>
        <w:t>Key Takeaway 1 (from all articles)</w:t>
        <w:br/>
        <w:br/>
        <w:t>Key Takeaway 2 (from all articles)</w:t>
        <w:br/>
        <w:br/>
        <w:t>## Section 1: Relevant Title Here</w:t>
        <w:br/>
        <w:br/>
        <w:t xml:space="preserve">### Header 1 </w:t>
        <w:br/>
        <w:br/>
        <w:t>(Article 1 link)</w:t>
        <w:br/>
        <w:br/>
        <w:t>Month Date | Publication Org</w:t>
        <w:br/>
        <w:br/>
        <w:t>Bullet point 1 (summary 1)</w:t>
        <w:br/>
        <w:br/>
        <w:t>Bullet point 2 (summary 2)</w:t>
        <w:br/>
        <w:br/>
        <w:t>…</w:t>
        <w:br/>
        <w:br/>
        <w:t>Bullet point n (optional: analysis/comments from Team)</w:t>
        <w:br/>
        <w:br/>
        <w:t xml:space="preserve">### Header 2 </w:t>
        <w:br/>
        <w:br/>
        <w:t>(Article 2 with link)</w:t>
        <w:br/>
        <w:br/>
        <w:t>Month Date | Publication Org</w:t>
        <w:br/>
        <w:br/>
        <w:t>Bullet point 1 (summary)</w:t>
        <w:br/>
        <w:br/>
        <w:t>Bullet point 2 (summary)</w:t>
        <w:br/>
        <w:br/>
        <w:t>Bullet point 3 (analysis from Team)</w:t>
        <w:br/>
        <w:br/>
        <w:t>## Section 2: Relevant Title Here</w:t>
        <w:br/>
        <w:br/>
        <w:t xml:space="preserve">### Header 1 </w:t>
        <w:br/>
        <w:br/>
        <w:t>(Article 1 with link)</w:t>
        <w:br/>
        <w:br/>
        <w:t>Month Date  | Publication Org</w:t>
        <w:br/>
        <w:br/>
        <w:t>Bullet point 1 (summary)</w:t>
        <w:br/>
        <w:br/>
        <w:t>Bullet point 2 (summary)</w:t>
        <w:br/>
        <w:br/>
        <w:t>Bullet point 3 (analysis from Team)</w:t>
        <w:br/>
        <w:br/>
        <w:t xml:space="preserve">### Header 2 </w:t>
        <w:br/>
        <w:br/>
        <w:t>(Article 2 with link)</w:t>
        <w:br/>
        <w:br/>
        <w:t>Month Date | Publication Org</w:t>
        <w:br/>
        <w:br/>
        <w:t>Bullet point 1 (summary)</w:t>
        <w:br/>
        <w:br/>
        <w:t>Bullet point 2 (summary)</w:t>
        <w:br/>
        <w:br/>
        <w:t>Bullet point 3 (analysis from Team)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